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Carta de Autorização dos Participantes da Comunidade Local</w:t>
      </w:r>
    </w:p>
    <w:p>
      <w:r>
        <w:t>Data: 20 de Agosto de 2024</w:t>
        <w:br/>
      </w:r>
    </w:p>
    <w:p>
      <w:r>
        <w:t>À [Nome da Instituição de Ensino]</w:t>
        <w:br/>
        <w:t>[Nome do Coordenador(a) do Projeto]</w:t>
        <w:br/>
        <w:t>[Endereço da Instituição]</w:t>
        <w:br/>
        <w:t>[Cidade, Estado, CEP]</w:t>
        <w:br/>
      </w:r>
    </w:p>
    <w:p>
      <w:r>
        <w:t>Assunto: Autorização para Implementação de Projeto de Extensão</w:t>
        <w:br/>
      </w:r>
    </w:p>
    <w:p>
      <w:r>
        <w:t>Prezado(a) [Nome do Coordenador(a)],</w:t>
        <w:br/>
        <w:br/>
        <w:t>Nós, abaixo-assinados, representantes da comunidade [Nome da Comunidade], viemos por meio desta autorizar formalmente a implementação do projeto de extensão [Nome do Projeto] na nossa comunidade. Este projeto, conforme apresentado pela equipe da [Nome da Instituição de Ensino], tem como objetivo [breve descrição do objetivo do projeto, como "desenvolver um software de gestão de serviços para profissionais liberais da comunidade"].</w:t>
        <w:br/>
        <w:br/>
        <w:t>Após reuniões e discussões com os envolvidos, entendemos que o projeto trará benefícios significativos para a comunidade, contribuindo para [detalhar os benefícios esperados, como "melhorar a organização e eficiência dos serviços oferecidos pelos profissionais locais"]. Estamos cientes das etapas e atividades que serão realizadas, e concordamos com o cronograma proposto.</w:t>
        <w:br/>
        <w:br/>
        <w:t>Autorizamos, portanto, que a equipe de estudantes e profissionais da [Nome da Instituição de Ensino] conduza as atividades necessárias para a execução do projeto, conforme acordado. Comprometemo-nos a colaborar ativamente, fornecendo as informações e o suporte necessários para o bom andamento das atividades.</w:t>
        <w:br/>
        <w:br/>
        <w:t>Acreditamos que esta parceria será de grande valor para todos os envolvidos e estamos ansiosos para ver os resultados do projeto em nossa comunidade.</w:t>
        <w:br/>
      </w:r>
    </w:p>
    <w:p>
      <w:r>
        <w:t>Atenciosamente,</w:t>
        <w:br/>
        <w:br/>
        <w:t>[Nome do Representante da Comunidade]</w:t>
        <w:br/>
        <w:t>[Cargo/Posição do Representante]</w:t>
        <w:br/>
        <w:br/>
        <w:t>___________________________________________</w:t>
        <w:br/>
        <w:t>[Assinatura do Representante]</w:t>
        <w:br/>
        <w:br/>
        <w:t>[Nome do Segundo Representante (se aplicável)]</w:t>
        <w:br/>
        <w:t>[Cargo/Posição do Segundo Representante]</w:t>
        <w:br/>
        <w:br/>
        <w:t>___________________________________________</w:t>
        <w:br/>
        <w:t>[Assinatura do Segundo Representante]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